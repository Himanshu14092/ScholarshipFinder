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D6C1" w14:textId="77777777" w:rsidR="002D03C3" w:rsidRDefault="00000000">
      <w:pPr>
        <w:pStyle w:val="Heading1"/>
      </w:pPr>
      <w:r>
        <w:t>🎓 Scholarship Finder</w:t>
      </w:r>
    </w:p>
    <w:p w14:paraId="2DDF8D05" w14:textId="77777777" w:rsidR="002D03C3" w:rsidRDefault="00000000">
      <w:r>
        <w:t>A full-stack web application that scrapes scholarship listings from a public website and matches them to user profiles based on preferences like course, GPA, location, and interests.</w:t>
      </w:r>
    </w:p>
    <w:p w14:paraId="7431C9A9" w14:textId="77777777" w:rsidR="002D03C3" w:rsidRDefault="00000000">
      <w:pPr>
        <w:pStyle w:val="Heading2"/>
      </w:pPr>
      <w:r>
        <w:t>🚀 Features</w:t>
      </w:r>
    </w:p>
    <w:p w14:paraId="35125839" w14:textId="77777777" w:rsidR="002D03C3" w:rsidRDefault="00000000">
      <w:pPr>
        <w:pStyle w:val="ListBullet"/>
      </w:pPr>
      <w:r>
        <w:t>🔍 Web scraper built in Python to collect scholarship data.</w:t>
      </w:r>
    </w:p>
    <w:p w14:paraId="1BCF580E" w14:textId="77777777" w:rsidR="002D03C3" w:rsidRDefault="00000000">
      <w:pPr>
        <w:pStyle w:val="ListBullet"/>
      </w:pPr>
      <w:r>
        <w:t>🧠 Intelligent matching algorithm that uses keyword relevance and deadline urgency.</w:t>
      </w:r>
    </w:p>
    <w:p w14:paraId="7C71C04A" w14:textId="77777777" w:rsidR="002D03C3" w:rsidRDefault="00000000">
      <w:pPr>
        <w:pStyle w:val="ListBullet"/>
      </w:pPr>
      <w:r>
        <w:t>🧑‍🎓 User profile system to store academic and personal preferences.</w:t>
      </w:r>
    </w:p>
    <w:p w14:paraId="32EAC15B" w14:textId="77777777" w:rsidR="002D03C3" w:rsidRDefault="00000000">
      <w:pPr>
        <w:pStyle w:val="ListBullet"/>
      </w:pPr>
      <w:r>
        <w:t>🖥️ Responsive frontend to display matched scholarships.</w:t>
      </w:r>
    </w:p>
    <w:p w14:paraId="73089E3E" w14:textId="77777777" w:rsidR="002D03C3" w:rsidRDefault="00000000">
      <w:pPr>
        <w:pStyle w:val="ListBullet"/>
      </w:pPr>
      <w:r>
        <w:t>⚡ Real-time updates with a clean, interactive UI.</w:t>
      </w:r>
    </w:p>
    <w:p w14:paraId="2CAB96BA" w14:textId="77777777" w:rsidR="002D03C3" w:rsidRDefault="00000000">
      <w:pPr>
        <w:pStyle w:val="Heading2"/>
      </w:pPr>
      <w:r>
        <w:t>🛠️ Tech Stack</w:t>
      </w:r>
    </w:p>
    <w:p w14:paraId="4DC22E1E" w14:textId="77777777" w:rsidR="002D03C3" w:rsidRDefault="00000000">
      <w:r>
        <w:t>**Frontend:** React</w:t>
      </w:r>
    </w:p>
    <w:p w14:paraId="2D7018DB" w14:textId="77777777" w:rsidR="002D03C3" w:rsidRDefault="00000000">
      <w:r>
        <w:t>**Backend:** Node.js, Express</w:t>
      </w:r>
    </w:p>
    <w:p w14:paraId="407648E0" w14:textId="77777777" w:rsidR="002D03C3" w:rsidRDefault="00000000">
      <w:r>
        <w:t>**Database:** MongoDB + Mongoose</w:t>
      </w:r>
    </w:p>
    <w:p w14:paraId="14D67F83" w14:textId="77777777" w:rsidR="002D03C3" w:rsidRDefault="00000000">
      <w:r>
        <w:t>**Web Scraper:** Python</w:t>
      </w:r>
    </w:p>
    <w:p w14:paraId="03E678AB" w14:textId="77777777" w:rsidR="002D03C3" w:rsidRDefault="00000000">
      <w:pPr>
        <w:pStyle w:val="Heading2"/>
      </w:pPr>
      <w:r>
        <w:t>📦 Folder Structure</w:t>
      </w:r>
    </w:p>
    <w:p w14:paraId="3BAFF4D0" w14:textId="77777777" w:rsidR="002D03C3" w:rsidRDefault="00000000">
      <w:r>
        <w:br/>
        <w:t>/frontend</w:t>
      </w:r>
      <w:r>
        <w:br/>
        <w:t xml:space="preserve">  ├── App.js</w:t>
      </w:r>
      <w:r>
        <w:br/>
        <w:t xml:space="preserve">  ├── ScholarshipUI.js</w:t>
      </w:r>
      <w:r>
        <w:br/>
        <w:t xml:space="preserve">  └── index.css</w:t>
      </w:r>
      <w:r>
        <w:br/>
      </w:r>
      <w:r>
        <w:br/>
        <w:t>/backend</w:t>
      </w:r>
      <w:r>
        <w:br/>
        <w:t xml:space="preserve">  ├── controllers</w:t>
      </w:r>
      <w:r>
        <w:br/>
        <w:t xml:space="preserve">  │   ├── matchController.js</w:t>
      </w:r>
      <w:r>
        <w:br/>
        <w:t xml:space="preserve">  │   └── scrapeController.js</w:t>
      </w:r>
      <w:r>
        <w:br/>
        <w:t xml:space="preserve">  ├── models</w:t>
      </w:r>
      <w:r>
        <w:br/>
        <w:t xml:space="preserve">  │   ├── profileModel.js</w:t>
      </w:r>
      <w:r>
        <w:br/>
        <w:t xml:space="preserve">  │   └── scholarshipModel.js</w:t>
      </w:r>
      <w:r>
        <w:br/>
        <w:t xml:space="preserve">  ├── routes</w:t>
      </w:r>
      <w:r>
        <w:br/>
        <w:t xml:space="preserve">  │   ├── match.js</w:t>
      </w:r>
      <w:r>
        <w:br/>
        <w:t xml:space="preserve">  │   ├── profile.js</w:t>
      </w:r>
      <w:r>
        <w:br/>
        <w:t xml:space="preserve">  │   └── scrape.js</w:t>
      </w:r>
      <w:r>
        <w:br/>
        <w:t xml:space="preserve">  ├── scrapers</w:t>
      </w:r>
      <w:r>
        <w:br/>
        <w:t xml:space="preserve">  │   └── scrape_scholarships.py</w:t>
      </w:r>
      <w:r>
        <w:br/>
      </w:r>
      <w:r>
        <w:lastRenderedPageBreak/>
        <w:t xml:space="preserve">  └── server.js</w:t>
      </w:r>
      <w:r>
        <w:br/>
      </w:r>
    </w:p>
    <w:p w14:paraId="684FAE58" w14:textId="77777777" w:rsidR="002D03C3" w:rsidRDefault="00000000">
      <w:pPr>
        <w:pStyle w:val="Heading2"/>
      </w:pPr>
      <w:r>
        <w:t>⚙️ Installation</w:t>
      </w:r>
    </w:p>
    <w:p w14:paraId="53E05D8E" w14:textId="77777777" w:rsidR="002D03C3" w:rsidRDefault="00000000">
      <w:pPr>
        <w:pStyle w:val="ListNumber"/>
      </w:pPr>
      <w:r>
        <w:t>1. Clone the repository</w:t>
      </w:r>
    </w:p>
    <w:p w14:paraId="6171E687" w14:textId="77777777" w:rsidR="002D03C3" w:rsidRDefault="00000000">
      <w:pPr>
        <w:pStyle w:val="ListNumber"/>
      </w:pPr>
      <w:r>
        <w:t>2. Install backend dependencies</w:t>
      </w:r>
    </w:p>
    <w:p w14:paraId="69A5AFFE" w14:textId="77777777" w:rsidR="002D03C3" w:rsidRDefault="00000000">
      <w:pPr>
        <w:pStyle w:val="ListNumber"/>
      </w:pPr>
      <w:r>
        <w:t>3. Install frontend dependencies</w:t>
      </w:r>
    </w:p>
    <w:p w14:paraId="145D9325" w14:textId="77777777" w:rsidR="002D03C3" w:rsidRDefault="00000000">
      <w:pPr>
        <w:pStyle w:val="ListNumber"/>
      </w:pPr>
      <w:r>
        <w:t>4. Set up MongoDB</w:t>
      </w:r>
    </w:p>
    <w:p w14:paraId="64E2AD2F" w14:textId="77777777" w:rsidR="002D03C3" w:rsidRDefault="00000000">
      <w:pPr>
        <w:pStyle w:val="ListNumber"/>
      </w:pPr>
      <w:r>
        <w:t>5. Run the backend</w:t>
      </w:r>
    </w:p>
    <w:p w14:paraId="671ACD7F" w14:textId="77777777" w:rsidR="002D03C3" w:rsidRDefault="00000000">
      <w:pPr>
        <w:pStyle w:val="ListNumber"/>
      </w:pPr>
      <w:r>
        <w:t>6. Run the frontend</w:t>
      </w:r>
    </w:p>
    <w:p w14:paraId="0A4A70C9" w14:textId="77777777" w:rsidR="002D03C3" w:rsidRDefault="00000000">
      <w:pPr>
        <w:pStyle w:val="Heading2"/>
      </w:pPr>
      <w:r>
        <w:t>🧪 Usage</w:t>
      </w:r>
    </w:p>
    <w:p w14:paraId="64D574DB" w14:textId="77777777" w:rsidR="002D03C3" w:rsidRDefault="00000000">
      <w:r>
        <w:br/>
        <w:t>1. Enter your profile details on the homepage (course, GPA, location, interests).</w:t>
      </w:r>
      <w:r>
        <w:br/>
        <w:t>2. Click "Find Scholarships".</w:t>
      </w:r>
      <w:r>
        <w:br/>
        <w:t>3. The system will:</w:t>
      </w:r>
      <w:r>
        <w:br/>
        <w:t xml:space="preserve">   - Save your profile.</w:t>
      </w:r>
      <w:r>
        <w:br/>
        <w:t xml:space="preserve">   - Match your profile with scraped scholarships.</w:t>
      </w:r>
      <w:r>
        <w:br/>
        <w:t xml:space="preserve">   - Display personalized results with sorting and filtering options.</w:t>
      </w:r>
      <w:r>
        <w:br/>
      </w:r>
    </w:p>
    <w:p w14:paraId="6BF0EB58" w14:textId="77777777" w:rsidR="002D03C3" w:rsidRDefault="00000000">
      <w:pPr>
        <w:pStyle w:val="Heading2"/>
      </w:pPr>
      <w:r>
        <w:t>🔄 Scraping New Scholarships</w:t>
      </w:r>
    </w:p>
    <w:p w14:paraId="14817D7E" w14:textId="77777777" w:rsidR="002D03C3" w:rsidRDefault="00000000">
      <w:r>
        <w:t>To update scholarship listings, call the following endpoint:</w:t>
      </w:r>
    </w:p>
    <w:p w14:paraId="46B7FB41" w14:textId="77777777" w:rsidR="002D03C3" w:rsidRDefault="00000000">
      <w:r>
        <w:t>GET /api/scrape</w:t>
      </w:r>
    </w:p>
    <w:p w14:paraId="6DBF3F0E" w14:textId="77777777" w:rsidR="002C0CE1" w:rsidRDefault="002C0CE1"/>
    <w:p w14:paraId="1B2EB419" w14:textId="77777777" w:rsidR="002D03C3" w:rsidRDefault="00000000">
      <w:pPr>
        <w:pStyle w:val="Heading2"/>
      </w:pPr>
      <w:r>
        <w:t>🧩 Matching Logic</w:t>
      </w:r>
    </w:p>
    <w:p w14:paraId="69BFE17F" w14:textId="77777777" w:rsidR="002D03C3" w:rsidRDefault="00000000">
      <w:r>
        <w:br/>
        <w:t>- Matches are based on:</w:t>
      </w:r>
      <w:r>
        <w:br/>
        <w:t xml:space="preserve">  - Keyword overlap in name and eligibility.</w:t>
      </w:r>
      <w:r>
        <w:br/>
        <w:t xml:space="preserve">  - Closeness of deadline (sooner = higher priority).</w:t>
      </w:r>
      <w:r>
        <w:br/>
        <w:t>- Each result is given a matchScore and sorted accordingly.</w:t>
      </w:r>
      <w:r>
        <w:br/>
      </w:r>
    </w:p>
    <w:p w14:paraId="2FF255CE" w14:textId="77777777" w:rsidR="002D03C3" w:rsidRDefault="00000000">
      <w:pPr>
        <w:pStyle w:val="Heading2"/>
      </w:pPr>
      <w:r>
        <w:t>📦 Required Packages &amp; Libraries</w:t>
      </w:r>
    </w:p>
    <w:p w14:paraId="7ED28C2F" w14:textId="77777777" w:rsidR="002D03C3" w:rsidRDefault="00000000">
      <w:r>
        <w:t>To run the project successfully, make sure to install the following dependencies:</w:t>
      </w:r>
    </w:p>
    <w:p w14:paraId="6E58EACC" w14:textId="77777777" w:rsidR="002D03C3" w:rsidRDefault="00000000">
      <w:pPr>
        <w:pStyle w:val="ListBullet"/>
      </w:pPr>
      <w:r>
        <w:t>🔧 Backend (Node.js)</w:t>
      </w:r>
    </w:p>
    <w:p w14:paraId="64347A89" w14:textId="77777777" w:rsidR="002D03C3" w:rsidRDefault="00000000">
      <w:pPr>
        <w:pStyle w:val="ListBullet2"/>
      </w:pPr>
      <w:r>
        <w:t>- express</w:t>
      </w:r>
    </w:p>
    <w:p w14:paraId="4C4DBF4C" w14:textId="77777777" w:rsidR="002D03C3" w:rsidRDefault="00000000">
      <w:pPr>
        <w:pStyle w:val="ListBullet2"/>
      </w:pPr>
      <w:r>
        <w:t>- mongoose</w:t>
      </w:r>
    </w:p>
    <w:p w14:paraId="5DB0A52B" w14:textId="77777777" w:rsidR="002D03C3" w:rsidRDefault="00000000">
      <w:pPr>
        <w:pStyle w:val="ListBullet2"/>
      </w:pPr>
      <w:r>
        <w:t>- cors</w:t>
      </w:r>
    </w:p>
    <w:p w14:paraId="5CBD454D" w14:textId="77777777" w:rsidR="002D03C3" w:rsidRDefault="00000000">
      <w:pPr>
        <w:pStyle w:val="ListBullet2"/>
      </w:pPr>
      <w:r>
        <w:lastRenderedPageBreak/>
        <w:t>- body-parser</w:t>
      </w:r>
    </w:p>
    <w:p w14:paraId="64187D47" w14:textId="77777777" w:rsidR="002D03C3" w:rsidRDefault="00000000">
      <w:pPr>
        <w:pStyle w:val="ListBullet2"/>
      </w:pPr>
      <w:r>
        <w:t>- child_process (built-in)</w:t>
      </w:r>
    </w:p>
    <w:p w14:paraId="1A8AF2A0" w14:textId="77777777" w:rsidR="002D03C3" w:rsidRDefault="00000000">
      <w:pPr>
        <w:pStyle w:val="ListBullet"/>
      </w:pPr>
      <w:r>
        <w:t>🖥️ Frontend (React)</w:t>
      </w:r>
    </w:p>
    <w:p w14:paraId="5F8A91D4" w14:textId="77777777" w:rsidR="002D03C3" w:rsidRDefault="00000000">
      <w:pPr>
        <w:pStyle w:val="ListBullet2"/>
      </w:pPr>
      <w:r>
        <w:t>- react</w:t>
      </w:r>
    </w:p>
    <w:p w14:paraId="62096A93" w14:textId="77777777" w:rsidR="002D03C3" w:rsidRDefault="00000000">
      <w:pPr>
        <w:pStyle w:val="ListBullet2"/>
      </w:pPr>
      <w:r>
        <w:t>- react-dom</w:t>
      </w:r>
    </w:p>
    <w:p w14:paraId="1E4A6D36" w14:textId="77777777" w:rsidR="002D03C3" w:rsidRDefault="00000000">
      <w:pPr>
        <w:pStyle w:val="ListBullet2"/>
      </w:pPr>
      <w:r>
        <w:t>- react-scripts</w:t>
      </w:r>
    </w:p>
    <w:p w14:paraId="284C61FF" w14:textId="77777777" w:rsidR="002D03C3" w:rsidRDefault="00000000">
      <w:pPr>
        <w:pStyle w:val="ListBullet"/>
      </w:pPr>
      <w:r>
        <w:t>🐍 Python Scraper</w:t>
      </w:r>
    </w:p>
    <w:p w14:paraId="15584204" w14:textId="77777777" w:rsidR="002D03C3" w:rsidRDefault="00000000">
      <w:pPr>
        <w:pStyle w:val="ListBullet2"/>
      </w:pPr>
      <w:r>
        <w:t>- requests</w:t>
      </w:r>
    </w:p>
    <w:p w14:paraId="235E5EAC" w14:textId="22475E71" w:rsidR="002C0CE1" w:rsidRDefault="00000000" w:rsidP="005F7D29">
      <w:pPr>
        <w:pStyle w:val="ListBullet2"/>
      </w:pPr>
      <w:r>
        <w:t xml:space="preserve">- </w:t>
      </w:r>
      <w:r w:rsidR="005F7D29">
        <w:t>selenium</w:t>
      </w:r>
    </w:p>
    <w:p w14:paraId="18C7048D" w14:textId="01C94DB3" w:rsidR="005F7D29" w:rsidRDefault="005F7D29" w:rsidP="005F7D29">
      <w:pPr>
        <w:pStyle w:val="ListBullet2"/>
      </w:pPr>
      <w:r>
        <w:t>- web-driver</w:t>
      </w:r>
    </w:p>
    <w:p w14:paraId="4C3E00F2" w14:textId="6D814249" w:rsidR="005F7D29" w:rsidRDefault="005F7D29" w:rsidP="005F7D29">
      <w:pPr>
        <w:pStyle w:val="ListBullet2"/>
      </w:pPr>
      <w:r>
        <w:t>-pymongo</w:t>
      </w:r>
    </w:p>
    <w:p w14:paraId="730D842D" w14:textId="77777777" w:rsidR="002C0CE1" w:rsidRDefault="002C0CE1" w:rsidP="002C0CE1">
      <w:pPr>
        <w:pStyle w:val="Heading2"/>
      </w:pPr>
      <w:r>
        <w:t>🙌 Acknowledgments</w:t>
      </w:r>
    </w:p>
    <w:p w14:paraId="6894B0AD" w14:textId="3846F6A5" w:rsidR="002C0CE1" w:rsidRDefault="002C0CE1" w:rsidP="002C0CE1">
      <w:r>
        <w:t xml:space="preserve">Made with ❤️ by </w:t>
      </w:r>
      <w:r w:rsidR="005F7D29" w:rsidRPr="005F7D29">
        <w:rPr>
          <w:b/>
          <w:bCs/>
          <w:i/>
          <w:iCs/>
        </w:rPr>
        <w:t>Om G</w:t>
      </w:r>
      <w:r w:rsidR="005F7D29">
        <w:t xml:space="preserve">. and </w:t>
      </w:r>
      <w:r w:rsidR="005F7D29" w:rsidRPr="005F7D29">
        <w:rPr>
          <w:b/>
          <w:bCs/>
          <w:i/>
          <w:iCs/>
        </w:rPr>
        <w:t>Himanshu Kumar</w:t>
      </w:r>
      <w:r>
        <w:t xml:space="preserve"> for academic and community support.</w:t>
      </w:r>
    </w:p>
    <w:p w14:paraId="40EA2EAD" w14:textId="77777777" w:rsidR="002C0CE1" w:rsidRDefault="002C0CE1" w:rsidP="002C0CE1">
      <w:pPr>
        <w:pStyle w:val="ListBullet2"/>
        <w:numPr>
          <w:ilvl w:val="0"/>
          <w:numId w:val="0"/>
        </w:numPr>
      </w:pPr>
    </w:p>
    <w:sectPr w:rsidR="002C0C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790981">
    <w:abstractNumId w:val="8"/>
  </w:num>
  <w:num w:numId="2" w16cid:durableId="1035303504">
    <w:abstractNumId w:val="6"/>
  </w:num>
  <w:num w:numId="3" w16cid:durableId="899052717">
    <w:abstractNumId w:val="5"/>
  </w:num>
  <w:num w:numId="4" w16cid:durableId="1386370844">
    <w:abstractNumId w:val="4"/>
  </w:num>
  <w:num w:numId="5" w16cid:durableId="497692473">
    <w:abstractNumId w:val="7"/>
  </w:num>
  <w:num w:numId="6" w16cid:durableId="1511796168">
    <w:abstractNumId w:val="3"/>
  </w:num>
  <w:num w:numId="7" w16cid:durableId="1522862605">
    <w:abstractNumId w:val="2"/>
  </w:num>
  <w:num w:numId="8" w16cid:durableId="1021399018">
    <w:abstractNumId w:val="1"/>
  </w:num>
  <w:num w:numId="9" w16cid:durableId="181609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CE1"/>
    <w:rsid w:val="002D03C3"/>
    <w:rsid w:val="00326F90"/>
    <w:rsid w:val="005F7D29"/>
    <w:rsid w:val="0092181F"/>
    <w:rsid w:val="00AA1D8D"/>
    <w:rsid w:val="00B47730"/>
    <w:rsid w:val="00CB0664"/>
    <w:rsid w:val="00E901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0E19A"/>
  <w14:defaultImageDpi w14:val="300"/>
  <w15:docId w15:val="{FFF5D7E0-7EBC-4A10-9734-857B696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Ghantenavaru</cp:lastModifiedBy>
  <cp:revision>3</cp:revision>
  <dcterms:created xsi:type="dcterms:W3CDTF">2013-12-23T23:15:00Z</dcterms:created>
  <dcterms:modified xsi:type="dcterms:W3CDTF">2025-06-06T09:25:00Z</dcterms:modified>
  <cp:category/>
</cp:coreProperties>
</file>